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5E8BB" w14:textId="77777777" w:rsidR="00ED222E" w:rsidRDefault="00000000">
      <w:pPr>
        <w:pStyle w:val="Title"/>
      </w:pPr>
      <w:r>
        <w:t>Reed Bunnell - Module 3 Normalization Assignment</w:t>
      </w:r>
    </w:p>
    <w:p w14:paraId="6B7E1A5C" w14:textId="77777777" w:rsidR="00ED222E" w:rsidRDefault="00000000">
      <w:r>
        <w:t>Assumptions:</w:t>
      </w:r>
    </w:p>
    <w:p w14:paraId="5FC61FC0" w14:textId="77777777" w:rsidR="00ED222E" w:rsidRDefault="00000000">
      <w:r>
        <w:t>- A book can have multiple authors (many-to-many relationship).</w:t>
      </w:r>
    </w:p>
    <w:p w14:paraId="4EBCEAFB" w14:textId="77777777" w:rsidR="00ED222E" w:rsidRDefault="00000000">
      <w:r>
        <w:t>- Each book has only one publisher.</w:t>
      </w:r>
    </w:p>
    <w:p w14:paraId="408F7E0B" w14:textId="77777777" w:rsidR="00ED222E" w:rsidRDefault="00000000">
      <w:r>
        <w:t>- Author and publisher contact details are stored in their own tables.</w:t>
      </w:r>
    </w:p>
    <w:p w14:paraId="5BE3442F" w14:textId="77777777" w:rsidR="00ED222E" w:rsidRDefault="00000000">
      <w:r>
        <w:t>- Data is normalized to 3NF.</w:t>
      </w:r>
    </w:p>
    <w:p w14:paraId="38BBB743" w14:textId="77777777" w:rsidR="00ED222E" w:rsidRDefault="00000000">
      <w:pPr>
        <w:pStyle w:val="Heading2"/>
      </w:pPr>
      <w:r>
        <w:t>Publisher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D222E" w14:paraId="0A2B169F" w14:textId="77777777">
        <w:tc>
          <w:tcPr>
            <w:tcW w:w="2160" w:type="dxa"/>
          </w:tcPr>
          <w:p w14:paraId="1472464E" w14:textId="77777777" w:rsidR="00ED222E" w:rsidRDefault="00000000">
            <w:r>
              <w:rPr>
                <w:b/>
              </w:rPr>
              <w:t>publisher_ID</w:t>
            </w:r>
          </w:p>
        </w:tc>
        <w:tc>
          <w:tcPr>
            <w:tcW w:w="2160" w:type="dxa"/>
          </w:tcPr>
          <w:p w14:paraId="7EFFE451" w14:textId="77777777" w:rsidR="00ED222E" w:rsidRDefault="00000000">
            <w:r>
              <w:rPr>
                <w:b/>
              </w:rPr>
              <w:t>publisher_name</w:t>
            </w:r>
          </w:p>
        </w:tc>
        <w:tc>
          <w:tcPr>
            <w:tcW w:w="2160" w:type="dxa"/>
          </w:tcPr>
          <w:p w14:paraId="39E6EA4B" w14:textId="77777777" w:rsidR="00ED222E" w:rsidRDefault="00000000">
            <w:r>
              <w:rPr>
                <w:b/>
              </w:rPr>
              <w:t>publisher_address</w:t>
            </w:r>
          </w:p>
        </w:tc>
        <w:tc>
          <w:tcPr>
            <w:tcW w:w="2160" w:type="dxa"/>
          </w:tcPr>
          <w:p w14:paraId="6AB70441" w14:textId="77777777" w:rsidR="00ED222E" w:rsidRDefault="00000000">
            <w:r>
              <w:rPr>
                <w:b/>
              </w:rPr>
              <w:t>publisher_email</w:t>
            </w:r>
          </w:p>
        </w:tc>
      </w:tr>
      <w:tr w:rsidR="00ED222E" w14:paraId="43FBB074" w14:textId="77777777">
        <w:tc>
          <w:tcPr>
            <w:tcW w:w="2160" w:type="dxa"/>
          </w:tcPr>
          <w:p w14:paraId="320F7F8B" w14:textId="77777777" w:rsidR="00ED222E" w:rsidRDefault="00000000">
            <w:r>
              <w:t>[Enter Data]</w:t>
            </w:r>
          </w:p>
        </w:tc>
        <w:tc>
          <w:tcPr>
            <w:tcW w:w="2160" w:type="dxa"/>
          </w:tcPr>
          <w:p w14:paraId="179CD0AA" w14:textId="77777777" w:rsidR="00ED222E" w:rsidRDefault="00000000">
            <w:r>
              <w:t>[Enter Data]</w:t>
            </w:r>
          </w:p>
        </w:tc>
        <w:tc>
          <w:tcPr>
            <w:tcW w:w="2160" w:type="dxa"/>
          </w:tcPr>
          <w:p w14:paraId="75FDC313" w14:textId="77777777" w:rsidR="00ED222E" w:rsidRDefault="00000000">
            <w:r>
              <w:t>[Enter Data]</w:t>
            </w:r>
          </w:p>
        </w:tc>
        <w:tc>
          <w:tcPr>
            <w:tcW w:w="2160" w:type="dxa"/>
          </w:tcPr>
          <w:p w14:paraId="2331AE62" w14:textId="77777777" w:rsidR="00ED222E" w:rsidRDefault="00000000">
            <w:r>
              <w:t>[Enter Data]</w:t>
            </w:r>
          </w:p>
        </w:tc>
      </w:tr>
    </w:tbl>
    <w:p w14:paraId="29AD3D97" w14:textId="77777777" w:rsidR="00ED222E" w:rsidRDefault="00ED222E"/>
    <w:p w14:paraId="76208F76" w14:textId="77777777" w:rsidR="00ED222E" w:rsidRDefault="00000000">
      <w:pPr>
        <w:pStyle w:val="Heading2"/>
      </w:pPr>
      <w:r>
        <w:t>Author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771"/>
        <w:gridCol w:w="1723"/>
        <w:gridCol w:w="1407"/>
        <w:gridCol w:w="1347"/>
        <w:gridCol w:w="1545"/>
      </w:tblGrid>
      <w:tr w:rsidR="00ED222E" w14:paraId="42783211" w14:textId="77777777">
        <w:tc>
          <w:tcPr>
            <w:tcW w:w="1440" w:type="dxa"/>
          </w:tcPr>
          <w:p w14:paraId="5A2C9841" w14:textId="77777777" w:rsidR="00ED222E" w:rsidRDefault="00000000">
            <w:r>
              <w:rPr>
                <w:b/>
              </w:rPr>
              <w:t>author_ID</w:t>
            </w:r>
          </w:p>
        </w:tc>
        <w:tc>
          <w:tcPr>
            <w:tcW w:w="1440" w:type="dxa"/>
          </w:tcPr>
          <w:p w14:paraId="7BD9CF26" w14:textId="77777777" w:rsidR="00ED222E" w:rsidRDefault="00000000">
            <w:r>
              <w:rPr>
                <w:b/>
              </w:rPr>
              <w:t>author_first_name</w:t>
            </w:r>
          </w:p>
        </w:tc>
        <w:tc>
          <w:tcPr>
            <w:tcW w:w="1440" w:type="dxa"/>
          </w:tcPr>
          <w:p w14:paraId="6DECE754" w14:textId="77777777" w:rsidR="00ED222E" w:rsidRDefault="00000000">
            <w:r>
              <w:rPr>
                <w:b/>
              </w:rPr>
              <w:t>author_last_name</w:t>
            </w:r>
          </w:p>
        </w:tc>
        <w:tc>
          <w:tcPr>
            <w:tcW w:w="1440" w:type="dxa"/>
          </w:tcPr>
          <w:p w14:paraId="34736B8A" w14:textId="77777777" w:rsidR="00ED222E" w:rsidRDefault="00000000">
            <w:r>
              <w:rPr>
                <w:b/>
              </w:rPr>
              <w:t>author_phone</w:t>
            </w:r>
          </w:p>
        </w:tc>
        <w:tc>
          <w:tcPr>
            <w:tcW w:w="1440" w:type="dxa"/>
          </w:tcPr>
          <w:p w14:paraId="4AF167DF" w14:textId="77777777" w:rsidR="00ED222E" w:rsidRDefault="00000000">
            <w:r>
              <w:rPr>
                <w:b/>
              </w:rPr>
              <w:t>author_email</w:t>
            </w:r>
          </w:p>
        </w:tc>
        <w:tc>
          <w:tcPr>
            <w:tcW w:w="1440" w:type="dxa"/>
          </w:tcPr>
          <w:p w14:paraId="2A2AAE94" w14:textId="77777777" w:rsidR="00ED222E" w:rsidRDefault="00000000">
            <w:r>
              <w:rPr>
                <w:b/>
              </w:rPr>
              <w:t>author_address</w:t>
            </w:r>
          </w:p>
        </w:tc>
      </w:tr>
      <w:tr w:rsidR="00ED222E" w14:paraId="687AAA5E" w14:textId="77777777">
        <w:tc>
          <w:tcPr>
            <w:tcW w:w="1440" w:type="dxa"/>
          </w:tcPr>
          <w:p w14:paraId="182588E6" w14:textId="77777777" w:rsidR="00ED222E" w:rsidRDefault="00000000">
            <w:r>
              <w:t>[Enter Data]</w:t>
            </w:r>
          </w:p>
        </w:tc>
        <w:tc>
          <w:tcPr>
            <w:tcW w:w="1440" w:type="dxa"/>
          </w:tcPr>
          <w:p w14:paraId="7301A768" w14:textId="77777777" w:rsidR="00ED222E" w:rsidRDefault="00000000">
            <w:r>
              <w:t>[Enter Data]</w:t>
            </w:r>
          </w:p>
        </w:tc>
        <w:tc>
          <w:tcPr>
            <w:tcW w:w="1440" w:type="dxa"/>
          </w:tcPr>
          <w:p w14:paraId="21804867" w14:textId="77777777" w:rsidR="00ED222E" w:rsidRDefault="00000000">
            <w:r>
              <w:t>[Enter Data]</w:t>
            </w:r>
          </w:p>
        </w:tc>
        <w:tc>
          <w:tcPr>
            <w:tcW w:w="1440" w:type="dxa"/>
          </w:tcPr>
          <w:p w14:paraId="51666891" w14:textId="77777777" w:rsidR="00ED222E" w:rsidRDefault="00000000">
            <w:r>
              <w:t>[Enter Data]</w:t>
            </w:r>
          </w:p>
        </w:tc>
        <w:tc>
          <w:tcPr>
            <w:tcW w:w="1440" w:type="dxa"/>
          </w:tcPr>
          <w:p w14:paraId="60C651A6" w14:textId="77777777" w:rsidR="00ED222E" w:rsidRDefault="00000000">
            <w:r>
              <w:t>[Enter Data]</w:t>
            </w:r>
          </w:p>
        </w:tc>
        <w:tc>
          <w:tcPr>
            <w:tcW w:w="1440" w:type="dxa"/>
          </w:tcPr>
          <w:p w14:paraId="33373861" w14:textId="77777777" w:rsidR="00ED222E" w:rsidRDefault="00000000">
            <w:r>
              <w:t>[Enter Data]</w:t>
            </w:r>
          </w:p>
        </w:tc>
      </w:tr>
    </w:tbl>
    <w:p w14:paraId="44E6BCC7" w14:textId="77777777" w:rsidR="00ED222E" w:rsidRDefault="00ED222E"/>
    <w:p w14:paraId="62E4F5F5" w14:textId="77777777" w:rsidR="00ED222E" w:rsidRDefault="00000000">
      <w:pPr>
        <w:pStyle w:val="Heading2"/>
      </w:pPr>
      <w: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D222E" w14:paraId="27151032" w14:textId="77777777">
        <w:tc>
          <w:tcPr>
            <w:tcW w:w="2160" w:type="dxa"/>
          </w:tcPr>
          <w:p w14:paraId="04BCA5C7" w14:textId="77777777" w:rsidR="00ED222E" w:rsidRDefault="00000000">
            <w:r>
              <w:rPr>
                <w:b/>
              </w:rPr>
              <w:t>book_isbn</w:t>
            </w:r>
          </w:p>
        </w:tc>
        <w:tc>
          <w:tcPr>
            <w:tcW w:w="2160" w:type="dxa"/>
          </w:tcPr>
          <w:p w14:paraId="54307ABD" w14:textId="77777777" w:rsidR="00ED222E" w:rsidRDefault="00000000">
            <w:r>
              <w:rPr>
                <w:b/>
              </w:rPr>
              <w:t>book_name</w:t>
            </w:r>
          </w:p>
        </w:tc>
        <w:tc>
          <w:tcPr>
            <w:tcW w:w="2160" w:type="dxa"/>
          </w:tcPr>
          <w:p w14:paraId="62E18E62" w14:textId="77777777" w:rsidR="00ED222E" w:rsidRDefault="00000000">
            <w:r>
              <w:rPr>
                <w:b/>
              </w:rPr>
              <w:t>book_price</w:t>
            </w:r>
          </w:p>
        </w:tc>
        <w:tc>
          <w:tcPr>
            <w:tcW w:w="2160" w:type="dxa"/>
          </w:tcPr>
          <w:p w14:paraId="02202AC2" w14:textId="77777777" w:rsidR="00ED222E" w:rsidRDefault="00000000">
            <w:r>
              <w:rPr>
                <w:b/>
              </w:rPr>
              <w:t>publisher_ID</w:t>
            </w:r>
          </w:p>
        </w:tc>
      </w:tr>
      <w:tr w:rsidR="00ED222E" w14:paraId="468543C9" w14:textId="77777777">
        <w:tc>
          <w:tcPr>
            <w:tcW w:w="2160" w:type="dxa"/>
          </w:tcPr>
          <w:p w14:paraId="6E1B1F16" w14:textId="77777777" w:rsidR="00ED222E" w:rsidRDefault="00000000">
            <w:r>
              <w:t>[Enter Data]</w:t>
            </w:r>
          </w:p>
        </w:tc>
        <w:tc>
          <w:tcPr>
            <w:tcW w:w="2160" w:type="dxa"/>
          </w:tcPr>
          <w:p w14:paraId="2184866E" w14:textId="77777777" w:rsidR="00ED222E" w:rsidRDefault="00000000">
            <w:r>
              <w:t>[Enter Data]</w:t>
            </w:r>
          </w:p>
        </w:tc>
        <w:tc>
          <w:tcPr>
            <w:tcW w:w="2160" w:type="dxa"/>
          </w:tcPr>
          <w:p w14:paraId="7425F21D" w14:textId="77777777" w:rsidR="00ED222E" w:rsidRDefault="00000000">
            <w:r>
              <w:t>[Enter Data]</w:t>
            </w:r>
          </w:p>
        </w:tc>
        <w:tc>
          <w:tcPr>
            <w:tcW w:w="2160" w:type="dxa"/>
          </w:tcPr>
          <w:p w14:paraId="6EC63FAA" w14:textId="77777777" w:rsidR="00ED222E" w:rsidRDefault="00000000">
            <w:r>
              <w:t>[Enter Data]</w:t>
            </w:r>
          </w:p>
        </w:tc>
      </w:tr>
    </w:tbl>
    <w:p w14:paraId="01864692" w14:textId="77777777" w:rsidR="00ED222E" w:rsidRDefault="00ED222E"/>
    <w:p w14:paraId="174E0CA2" w14:textId="77777777" w:rsidR="00ED222E" w:rsidRDefault="00000000">
      <w:pPr>
        <w:pStyle w:val="Heading2"/>
      </w:pPr>
      <w:r>
        <w:t>Book_Author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D222E" w14:paraId="3E6DEFB3" w14:textId="77777777">
        <w:tc>
          <w:tcPr>
            <w:tcW w:w="4320" w:type="dxa"/>
          </w:tcPr>
          <w:p w14:paraId="2847622B" w14:textId="77777777" w:rsidR="00ED222E" w:rsidRDefault="00000000">
            <w:r>
              <w:rPr>
                <w:b/>
              </w:rPr>
              <w:t>book_isbn</w:t>
            </w:r>
          </w:p>
        </w:tc>
        <w:tc>
          <w:tcPr>
            <w:tcW w:w="4320" w:type="dxa"/>
          </w:tcPr>
          <w:p w14:paraId="558DDD41" w14:textId="77777777" w:rsidR="00ED222E" w:rsidRDefault="00000000">
            <w:r>
              <w:rPr>
                <w:b/>
              </w:rPr>
              <w:t>author_ID</w:t>
            </w:r>
          </w:p>
        </w:tc>
      </w:tr>
      <w:tr w:rsidR="00ED222E" w14:paraId="6B963412" w14:textId="77777777">
        <w:tc>
          <w:tcPr>
            <w:tcW w:w="4320" w:type="dxa"/>
          </w:tcPr>
          <w:p w14:paraId="1A918989" w14:textId="77777777" w:rsidR="00ED222E" w:rsidRDefault="00000000">
            <w:r>
              <w:t>[Enter Data]</w:t>
            </w:r>
          </w:p>
        </w:tc>
        <w:tc>
          <w:tcPr>
            <w:tcW w:w="4320" w:type="dxa"/>
          </w:tcPr>
          <w:p w14:paraId="5C5608A3" w14:textId="77777777" w:rsidR="00ED222E" w:rsidRDefault="00000000">
            <w:r>
              <w:t>[Enter Data]</w:t>
            </w:r>
          </w:p>
        </w:tc>
      </w:tr>
    </w:tbl>
    <w:p w14:paraId="7C589517" w14:textId="77777777" w:rsidR="00ED222E" w:rsidRDefault="00ED222E"/>
    <w:sectPr w:rsidR="00ED22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175944">
    <w:abstractNumId w:val="8"/>
  </w:num>
  <w:num w:numId="2" w16cid:durableId="2087334863">
    <w:abstractNumId w:val="6"/>
  </w:num>
  <w:num w:numId="3" w16cid:durableId="742917806">
    <w:abstractNumId w:val="5"/>
  </w:num>
  <w:num w:numId="4" w16cid:durableId="1693335068">
    <w:abstractNumId w:val="4"/>
  </w:num>
  <w:num w:numId="5" w16cid:durableId="367679492">
    <w:abstractNumId w:val="7"/>
  </w:num>
  <w:num w:numId="6" w16cid:durableId="1043404782">
    <w:abstractNumId w:val="3"/>
  </w:num>
  <w:num w:numId="7" w16cid:durableId="825785307">
    <w:abstractNumId w:val="2"/>
  </w:num>
  <w:num w:numId="8" w16cid:durableId="808287207">
    <w:abstractNumId w:val="1"/>
  </w:num>
  <w:num w:numId="9" w16cid:durableId="139828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0BB1"/>
    <w:rsid w:val="00AA1D8D"/>
    <w:rsid w:val="00B47730"/>
    <w:rsid w:val="00CB0664"/>
    <w:rsid w:val="00ED222E"/>
    <w:rsid w:val="00EE7F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0E9AA"/>
  <w14:defaultImageDpi w14:val="300"/>
  <w15:docId w15:val="{A7165FDF-B3B8-4D21-9B11-481F0860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Reed Bunnell</cp:lastModifiedBy>
  <cp:revision>2</cp:revision>
  <dcterms:created xsi:type="dcterms:W3CDTF">2025-06-12T21:14:00Z</dcterms:created>
  <dcterms:modified xsi:type="dcterms:W3CDTF">2025-06-12T21:14:00Z</dcterms:modified>
  <cp:category/>
</cp:coreProperties>
</file>